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 Major Data Analysis Projects using Python, NumPy, Pandas, and Matplotlib</w:t>
      </w:r>
    </w:p>
    <w:p>
      <w:pPr>
        <w:pStyle w:val="Heading2"/>
      </w:pPr>
      <w:r>
        <w:t>1. Sales Forecasting &amp; Analysis</w:t>
      </w:r>
    </w:p>
    <w:p>
      <w:r>
        <w:t>Dataset Link: https://www.kaggle.com/datasets/kyanyoga/sample-sales-data</w:t>
      </w:r>
    </w:p>
    <w:p>
      <w:pPr>
        <w:pStyle w:val="Heading2"/>
      </w:pPr>
      <w:r>
        <w:t>2. Stock Market Trend Analysis</w:t>
      </w:r>
    </w:p>
    <w:p>
      <w:r>
        <w:t>Dataset Link: https://finance.yahoo.com/</w:t>
      </w:r>
    </w:p>
    <w:p>
      <w:pPr>
        <w:pStyle w:val="Heading2"/>
      </w:pPr>
      <w:r>
        <w:t>3. COVID-19 Data Analysis</w:t>
      </w:r>
    </w:p>
    <w:p>
      <w:r>
        <w:t>Dataset Link: https://www.kaggle.com/datasets/imdevskp/corona-virus-report</w:t>
      </w:r>
    </w:p>
    <w:p>
      <w:pPr>
        <w:pStyle w:val="Heading2"/>
      </w:pPr>
      <w:r>
        <w:t>4. Indian Census Data Analysis</w:t>
      </w:r>
    </w:p>
    <w:p>
      <w:r>
        <w:t>Dataset Link: https://data.gov.in/catalog/census-2011-primary-census-abstract-data</w:t>
      </w:r>
    </w:p>
    <w:p>
      <w:pPr>
        <w:pStyle w:val="Heading2"/>
      </w:pPr>
      <w:r>
        <w:t>5. Credit Card Fraud Detection Insights</w:t>
      </w:r>
    </w:p>
    <w:p>
      <w:r>
        <w:t>Dataset Link: https://www.kaggle.com/datasets/mlg-ulb/creditcardfraud</w:t>
      </w:r>
    </w:p>
    <w:p>
      <w:pPr>
        <w:pStyle w:val="Heading2"/>
      </w:pPr>
      <w:r>
        <w:t>6. E-commerce Customer Behavior</w:t>
      </w:r>
    </w:p>
    <w:p>
      <w:r>
        <w:t>Dataset Link: https://www.kaggle.com/datasets/mashlyn/online-retail-data-set</w:t>
      </w:r>
    </w:p>
    <w:p>
      <w:pPr>
        <w:pStyle w:val="Heading2"/>
      </w:pPr>
      <w:r>
        <w:t>7. Flight Price and Delay Analysis</w:t>
      </w:r>
    </w:p>
    <w:p>
      <w:r>
        <w:t>Dataset Link: https://www.kaggle.com/datasets/usdot/flight-delays</w:t>
      </w:r>
    </w:p>
    <w:p>
      <w:pPr>
        <w:pStyle w:val="Heading2"/>
      </w:pPr>
      <w:r>
        <w:t>8. Real Estate Price Predictor Insights</w:t>
      </w:r>
    </w:p>
    <w:p>
      <w:r>
        <w:t>Dataset Link: https://www.kaggle.com/datasets/amitabhajoy/bengaluru-house-price-data</w:t>
      </w:r>
    </w:p>
    <w:p>
      <w:pPr>
        <w:pStyle w:val="Heading2"/>
      </w:pPr>
      <w:r>
        <w:t>9. Student Performance Analysis</w:t>
      </w:r>
    </w:p>
    <w:p>
      <w:r>
        <w:t>Dataset Link: https://www.kaggle.com/datasets/spscientist/students-performance-in-exams</w:t>
      </w:r>
    </w:p>
    <w:p>
      <w:pPr>
        <w:pStyle w:val="Heading2"/>
      </w:pPr>
      <w:r>
        <w:t>10. Car Dataset Analysis</w:t>
      </w:r>
    </w:p>
    <w:p>
      <w:r>
        <w:t>Dataset Link: https://www.kaggle.com/datasets/CooperUnion/cardataset</w:t>
      </w:r>
    </w:p>
    <w:p>
      <w:pPr>
        <w:pStyle w:val="Heading2"/>
      </w:pPr>
      <w:r>
        <w:t>11. Netflix or Movie Dataset Analysis</w:t>
      </w:r>
    </w:p>
    <w:p>
      <w:r>
        <w:t>Dataset Link: https://www.kaggle.com/datasets/shivamb/netflix-shows</w:t>
      </w:r>
    </w:p>
    <w:p>
      <w:pPr>
        <w:pStyle w:val="Heading2"/>
      </w:pPr>
      <w:r>
        <w:t>12. Supermarket Sales Dashboard</w:t>
      </w:r>
    </w:p>
    <w:p>
      <w:r>
        <w:t>Dataset Link: https://www.kaggle.com/datasets/aungpyaeap/supermarket-sales</w:t>
      </w:r>
    </w:p>
    <w:p>
      <w:pPr>
        <w:pStyle w:val="Heading2"/>
      </w:pPr>
      <w:r>
        <w:t>13. Election Dataset Analysis</w:t>
      </w:r>
    </w:p>
    <w:p>
      <w:r>
        <w:t>Dataset Link: https://www.kaggle.com/datasets/rajanand/election-result-data</w:t>
      </w:r>
    </w:p>
    <w:p>
      <w:pPr>
        <w:pStyle w:val="Heading2"/>
      </w:pPr>
      <w:r>
        <w:t>14. School Dropout and Literacy Analysis</w:t>
      </w:r>
    </w:p>
    <w:p>
      <w:r>
        <w:t>Dataset Link: https://data.gov.in/catalog/school-education-statistics</w:t>
      </w:r>
    </w:p>
    <w:p>
      <w:pPr>
        <w:pStyle w:val="Heading2"/>
      </w:pPr>
      <w:r>
        <w:t>15. Zomato Restaurant Dataset Analysis</w:t>
      </w:r>
    </w:p>
    <w:p>
      <w:r>
        <w:t>Dataset Link: https://www.kaggle.com/datasets/shrutimehta/zomato-restaurants-data</w:t>
      </w:r>
    </w:p>
    <w:p>
      <w:pPr>
        <w:pStyle w:val="Heading2"/>
      </w:pPr>
      <w:r>
        <w:t>16. Mental Health in Tech Industry</w:t>
      </w:r>
    </w:p>
    <w:p>
      <w:r>
        <w:t>Dataset Link: https://www.kaggle.com/datasets/osmi/mental-health-in-tech-survey</w:t>
      </w:r>
    </w:p>
    <w:p>
      <w:pPr>
        <w:pStyle w:val="Heading2"/>
      </w:pPr>
      <w:r>
        <w:t>17. Sports Data Analysis (IPL/FIFA/Olympics)</w:t>
      </w:r>
    </w:p>
    <w:p>
      <w:r>
        <w:t>Dataset Link: https://www.kaggle.com/datasets/patrickb1912/ipl-complete-dataset-2008-2022</w:t>
      </w:r>
    </w:p>
    <w:p>
      <w:pPr>
        <w:pStyle w:val="Heading2"/>
      </w:pPr>
      <w:r>
        <w:t>18. YouTube or Twitter Comment Analysis</w:t>
      </w:r>
    </w:p>
    <w:p>
      <w:r>
        <w:t>Dataset Link: https://www.kaggle.com/datasets/datasnaek/youtube-new</w:t>
      </w:r>
    </w:p>
    <w:p>
      <w:pPr>
        <w:pStyle w:val="Heading2"/>
      </w:pPr>
      <w:r>
        <w:t>19. HR Analytics</w:t>
      </w:r>
    </w:p>
    <w:p>
      <w:r>
        <w:t>Dataset Link: https://www.kaggle.com/datasets/pavansubhasht/ibm-hr-analytics-attrition-dataset</w:t>
      </w:r>
    </w:p>
    <w:p>
      <w:pPr>
        <w:pStyle w:val="Heading2"/>
      </w:pPr>
      <w:r>
        <w:t>20. World Happiness Report Analysis</w:t>
      </w:r>
    </w:p>
    <w:p>
      <w:r>
        <w:t>Dataset Link: https://www.kaggle.com/datasets/unsdsn/world-happiness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