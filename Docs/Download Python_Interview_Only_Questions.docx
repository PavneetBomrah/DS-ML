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Interview Coding Questions (Only Questions)</w:t>
      </w:r>
    </w:p>
    <w:p>
      <w:pPr>
        <w:pStyle w:val="ListNumber"/>
      </w:pPr>
      <w:r>
        <w:t>1. Reverse a String</w:t>
      </w:r>
    </w:p>
    <w:p>
      <w:pPr>
        <w:pStyle w:val="ListNumber"/>
      </w:pPr>
      <w:r>
        <w:t>2. Check for Palindrome</w:t>
      </w:r>
    </w:p>
    <w:p>
      <w:pPr>
        <w:pStyle w:val="ListNumber"/>
      </w:pPr>
      <w:r>
        <w:t>3. Find Factorial using Recursion</w:t>
      </w:r>
    </w:p>
    <w:p>
      <w:pPr>
        <w:pStyle w:val="ListNumber"/>
      </w:pPr>
      <w:r>
        <w:t>4. Generate Fibonacci Series (Iterative)</w:t>
      </w:r>
    </w:p>
    <w:p>
      <w:pPr>
        <w:pStyle w:val="ListNumber"/>
      </w:pPr>
      <w:r>
        <w:t>5. Check if a Number is Prime</w:t>
      </w:r>
    </w:p>
    <w:p>
      <w:pPr>
        <w:pStyle w:val="ListNumber"/>
      </w:pPr>
      <w:r>
        <w:t>6. Find GCD of Two Numbers</w:t>
      </w:r>
    </w:p>
    <w:p>
      <w:pPr>
        <w:pStyle w:val="ListNumber"/>
      </w:pPr>
      <w:r>
        <w:t>7. Count Vowels in a String</w:t>
      </w:r>
    </w:p>
    <w:p>
      <w:pPr>
        <w:pStyle w:val="ListNumber"/>
      </w:pPr>
      <w:r>
        <w:t>8. Find Duplicate Elements in a List</w:t>
      </w:r>
    </w:p>
    <w:p>
      <w:pPr>
        <w:pStyle w:val="ListNumber"/>
      </w:pPr>
      <w:r>
        <w:t>9. Check if Two Strings are Anagrams</w:t>
      </w:r>
    </w:p>
    <w:p>
      <w:pPr>
        <w:pStyle w:val="ListNumber"/>
      </w:pPr>
      <w:r>
        <w:t>10. Merge Two Sorted Lists</w:t>
      </w:r>
    </w:p>
    <w:p>
      <w:pPr>
        <w:pStyle w:val="ListNumber"/>
      </w:pPr>
      <w:r>
        <w:t>11. Find Missing Number in Range 1 to n</w:t>
      </w:r>
    </w:p>
    <w:p>
      <w:pPr>
        <w:pStyle w:val="ListNumber"/>
      </w:pPr>
      <w:r>
        <w:t>12. Check if a Number is an Armstrong Number</w:t>
      </w:r>
    </w:p>
    <w:p>
      <w:pPr>
        <w:pStyle w:val="ListNumber"/>
      </w:pPr>
      <w:r>
        <w:t>13. Check if a String is a Pangram</w:t>
      </w:r>
    </w:p>
    <w:p>
      <w:pPr>
        <w:pStyle w:val="ListNumber"/>
      </w:pPr>
      <w:r>
        <w:t>14. Remove Duplicates from a List</w:t>
      </w:r>
    </w:p>
    <w:p>
      <w:pPr>
        <w:pStyle w:val="ListNumber"/>
      </w:pPr>
      <w:r>
        <w:t>15. Find the Second Largest Number in a List</w:t>
      </w:r>
    </w:p>
    <w:p>
      <w:pPr>
        <w:pStyle w:val="ListNumber"/>
      </w:pPr>
      <w:r>
        <w:t>16. Count Occurrences of Elements in a List</w:t>
      </w:r>
    </w:p>
    <w:p>
      <w:pPr>
        <w:pStyle w:val="ListNumber"/>
      </w:pPr>
      <w:r>
        <w:t>17. Transpose a Matrix</w:t>
      </w:r>
    </w:p>
    <w:p>
      <w:pPr>
        <w:pStyle w:val="ListNumber"/>
      </w:pPr>
      <w:r>
        <w:t>18. Implement Linear Search</w:t>
      </w:r>
    </w:p>
    <w:p>
      <w:pPr>
        <w:pStyle w:val="ListNumber"/>
      </w:pPr>
      <w:r>
        <w:t>19. Implement Binary Search</w:t>
      </w:r>
    </w:p>
    <w:p>
      <w:pPr>
        <w:pStyle w:val="ListNumber"/>
      </w:pPr>
      <w:r>
        <w:t>20. Find Intersection of Two Lists</w:t>
      </w:r>
    </w:p>
    <w:p>
      <w:pPr>
        <w:pStyle w:val="ListNumber"/>
      </w:pPr>
      <w:r>
        <w:t>21. Flatten a Nested List</w:t>
      </w:r>
    </w:p>
    <w:p>
      <w:pPr>
        <w:pStyle w:val="ListNumber"/>
      </w:pPr>
      <w:r>
        <w:t>22. Find All Armstrong Numbers in a Range</w:t>
      </w:r>
    </w:p>
    <w:p>
      <w:pPr>
        <w:pStyle w:val="ListNumber"/>
      </w:pPr>
      <w:r>
        <w:t>23. Count Number of Words in a String</w:t>
      </w:r>
    </w:p>
    <w:p>
      <w:pPr>
        <w:pStyle w:val="ListNumber"/>
      </w:pPr>
      <w:r>
        <w:t>24. Implement String Compression (a3b2c2)</w:t>
      </w:r>
    </w:p>
    <w:p>
      <w:pPr>
        <w:pStyle w:val="ListNumber"/>
      </w:pPr>
      <w:r>
        <w:t>25. Print Pascal’s Triangle up to n Rows</w:t>
      </w:r>
    </w:p>
    <w:p>
      <w:pPr>
        <w:pStyle w:val="ListNumber"/>
      </w:pPr>
      <w:r>
        <w:t>26. Find the Majority Element in a List</w:t>
      </w:r>
    </w:p>
    <w:p>
      <w:pPr>
        <w:pStyle w:val="ListNumber"/>
      </w:pPr>
      <w:r>
        <w:t>27. Move All Zeros to End of List</w:t>
      </w:r>
    </w:p>
    <w:p>
      <w:pPr>
        <w:pStyle w:val="ListNumber"/>
      </w:pPr>
      <w:r>
        <w:t>28. Implement a Stack using List</w:t>
      </w:r>
    </w:p>
    <w:p>
      <w:pPr>
        <w:pStyle w:val="ListNumber"/>
      </w:pPr>
      <w:r>
        <w:t>29. Rotate a List by k Elements</w:t>
      </w:r>
    </w:p>
    <w:p>
      <w:pPr>
        <w:pStyle w:val="ListNumber"/>
      </w:pPr>
      <w:r>
        <w:t>30. Check if a List is Sorted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